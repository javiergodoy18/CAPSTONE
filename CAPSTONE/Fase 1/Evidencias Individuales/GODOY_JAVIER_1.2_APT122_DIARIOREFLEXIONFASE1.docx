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Diario de Reflexión – Fase 1</w:t>
      </w:r>
    </w:p>
    <w:p>
      <w:r>
        <w:rPr>
          <w:b/>
        </w:rPr>
        <w:t xml:space="preserve">Estudiante: </w:t>
      </w:r>
      <w:r>
        <w:t>Javier Godoy</w:t>
        <w:br/>
      </w:r>
      <w:r>
        <w:rPr>
          <w:b/>
        </w:rPr>
        <w:t xml:space="preserve">Documento: </w:t>
      </w:r>
      <w:r>
        <w:t>1.2_APT122_DiarioReflexionFase1</w:t>
        <w:br/>
      </w:r>
      <w:r>
        <w:rPr>
          <w:b/>
        </w:rPr>
        <w:t xml:space="preserve">Carrera / Perfil: </w:t>
      </w:r>
      <w:r>
        <w:t>Desarrollo de Software (referencial)</w:t>
        <w:br/>
      </w:r>
    </w:p>
    <w:p/>
    <w:p>
      <w:pPr>
        <w:pStyle w:val="Heading2"/>
      </w:pPr>
      <w:r>
        <w:t>1. Revisión de asignaturas y certificaciones</w:t>
      </w:r>
    </w:p>
    <w:p>
      <w:r>
        <w:rPr>
          <w:i/>
        </w:rPr>
        <w:t>Ensayo. Revisa la malla de tu carrera y responde: ¿Cuáles son las asignaturas o certificados que más te gustaron y/o se relacionan con tus intereses profesionales? ¿Qué es lo que más te gustó de cada uno?</w:t>
      </w:r>
    </w:p>
    <w:p>
      <w:r>
        <w:t>Uno de los cursos que más valor tuvo para mí fue Desarrollo con Java, ya que es un lenguaje de programación que me resulta muy interesante y con el que disfruto trabajar. Además, considero que su dominio es altamente valorado en el mercado laboral, lo que lo convierte en una herramienta fundamental para mi crecimiento profesional y para abrir oportunidades en el área del desarrollo de software.</w:t>
      </w:r>
    </w:p>
    <w:p>
      <w:r>
        <w:rPr>
          <w:i/>
        </w:rPr>
        <w:t>A partir de las certificaciones que obtienes a lo largo de la carrera, ¿existe valor en la(s) certificación(es) obtenida(s)? ¿Por qué?</w:t>
      </w:r>
    </w:p>
    <w:p>
      <w:r>
        <w:t>Sí, existe valor tangible en las certificaciones, porque validan ante empleadores y equipos técnicos que manejo herramientas y metodologías específicas. Además, facilitan la empleabilidad al evidenciar estándares objetivos de competencia, diferencian el perfil profesional y aceleran la curva de confianza al integrarme a proyectos reales.</w:t>
      </w:r>
    </w:p>
    <w:p>
      <w:pPr>
        <w:pStyle w:val="Heading2"/>
      </w:pPr>
      <w:r>
        <w:t>2. Autoevaluación de competencias</w:t>
      </w:r>
    </w:p>
    <w:p>
      <w:r>
        <w:rPr>
          <w:i/>
        </w:rPr>
        <w:t>Ensayo. Revisa las competencias de tu malla. ¿Cuáles consideras que tienes más desarrolladas y te sientes más seguro aplicando? ¿En cuáles te sientes más débil y requieren ser fortalecidas?</w:t>
      </w:r>
    </w:p>
    <w:p>
      <w:r>
        <w:t>Fortalezas:</w:t>
      </w:r>
    </w:p>
    <w:p>
      <w:pPr>
        <w:pStyle w:val="ListBullet"/>
      </w:pPr>
      <w:r>
        <w:t xml:space="preserve"> Programación con Java y Python (uso en asignaturas y proyectos).</w:t>
      </w:r>
    </w:p>
    <w:p>
      <w:pPr>
        <w:pStyle w:val="ListBullet"/>
      </w:pPr>
      <w:r>
        <w:t xml:space="preserve"> Automatización de procesos (scripts e integraciones) para optimizar tareas.</w:t>
      </w:r>
    </w:p>
    <w:p>
      <w:pPr>
        <w:pStyle w:val="ListBullet"/>
      </w:pPr>
      <w:r>
        <w:t xml:space="preserve"> Trabajo en equipo y gestión de proyectos (organización, aporte de ideas y cumplimiento).</w:t>
      </w:r>
    </w:p>
    <w:p>
      <w:r>
        <w:t>Por fortalecer:</w:t>
      </w:r>
    </w:p>
    <w:p>
      <w:pPr>
        <w:pStyle w:val="ListBullet"/>
      </w:pPr>
      <w:r>
        <w:t xml:space="preserve"> Resolución de problemas complejos con enfoque técnico más profundo (buscar soluciones óptimas).</w:t>
      </w:r>
    </w:p>
    <w:p>
      <w:pPr>
        <w:pStyle w:val="ListBullet"/>
      </w:pPr>
      <w:r>
        <w:t xml:space="preserve"> Desarrollo avanzado de software y aplicación práctica de metodologías ágiles.</w:t>
      </w:r>
    </w:p>
    <w:p>
      <w:pPr>
        <w:pStyle w:val="ListBullet"/>
      </w:pPr>
      <w:r>
        <w:t xml:space="preserve"> Bases de datos y optimización de arquitecturas a nivel avanzado.</w:t>
      </w:r>
    </w:p>
    <w:p>
      <w:pPr>
        <w:pStyle w:val="Heading2"/>
      </w:pPr>
      <w:r>
        <w:t>3. Intereses profesionales y proyección a 5 años</w:t>
      </w:r>
    </w:p>
    <w:p>
      <w:r>
        <w:rPr>
          <w:i/>
        </w:rPr>
        <w:t>Ensayo. A partir de tus respuestas y el perfil de egreso: intereses, competencias asociadas, necesidades de fortalecimiento y escenario laboral en 5 años.</w:t>
      </w:r>
    </w:p>
    <w:p>
      <w:r>
        <w:t>Intereses profesionales:</w:t>
      </w:r>
    </w:p>
    <w:p>
      <w:pPr>
        <w:pStyle w:val="ListBullet"/>
      </w:pPr>
      <w:r>
        <w:t xml:space="preserve"> Desarrollo backend y automatización de procesos.</w:t>
      </w:r>
    </w:p>
    <w:p>
      <w:pPr>
        <w:pStyle w:val="ListBullet"/>
      </w:pPr>
      <w:r>
        <w:t xml:space="preserve"> Desarrollo en Python (por ejemplo, FastAPI) y uso de servicios en la nube.</w:t>
      </w:r>
    </w:p>
    <w:p>
      <w:r>
        <w:t>Competencias relacionadas y a fortalecer:</w:t>
      </w:r>
    </w:p>
    <w:p>
      <w:pPr>
        <w:pStyle w:val="ListBullet"/>
      </w:pPr>
      <w:r>
        <w:t xml:space="preserve"> Programación en Python y Java; diseño y desarrollo de aplicaciones; análisis y resolución de problemas.</w:t>
      </w:r>
    </w:p>
    <w:p>
      <w:pPr>
        <w:pStyle w:val="ListBullet"/>
      </w:pPr>
      <w:r>
        <w:t xml:space="preserve"> A fortalecer: aplicación práctica de metodologías ágiles, optimización de arquitecturas y dominio avanzado de bases de datos.</w:t>
      </w:r>
    </w:p>
    <w:p>
      <w:r>
        <w:t>Escenario a 5 años:</w:t>
      </w:r>
    </w:p>
    <w:p>
      <w:r>
        <w:t>Me visualizo como desarrollador backend en una empresa consolidada o startup en crecimiento, liderando iniciativas de automatización, integración de sistemas y arquitectura escalable. Busco aplicar mis competencias técnicas, aportar soluciones innovadoras y continuar aprendiendo para convertirme en un referente del desarrollo backend.</w:t>
      </w:r>
    </w:p>
    <w:p>
      <w:pPr>
        <w:pStyle w:val="Heading2"/>
      </w:pPr>
      <w:r>
        <w:t>4. Definición de Proyecto APT</w:t>
      </w:r>
    </w:p>
    <w:p>
      <w:r>
        <w:rPr>
          <w:i/>
        </w:rPr>
        <w:t>Ensayo. Relación de proyectos APT previos con tus proyecciones; ajustes necesarios; y, de ser pertinente, propuesta de enfoque.</w:t>
      </w:r>
    </w:p>
    <w:p>
      <w:r>
        <w:t>Sí, ambos proyectos APT que diseñé anteriormente se relacionan con mis proyecciones profesionales. El marketplace de servicios me permitió aplicar conocimientos de desarrollo y comprender la lógica de un sistema escalable con múltiples usuarios. Sin embargo, el proyecto de logística y transporte está aún más alineado con mis intereses actuales, ya que integra automatización de procesos, gestión de datos y diseño de APIs. Para esta alternativa, ajustaría el alcance para profundizar en arquitectura backend y en el uso de frameworks como FastAPI.</w:t>
      </w:r>
    </w:p>
    <w:p>
      <w:r>
        <w:t>Si fuese necesario rediseñar el proyecto, priorizaría el desarrollo backend y la automatización, la integración de sistemas y el manejo de bases de datos; además del diseño de APIs escalables, aplicación de metodologías ágiles y consideraciones de seguridad en el ciclo de desarrollo.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